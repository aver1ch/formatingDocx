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15606" w14:textId="6AFFB03A" w:rsidR="00A16BB0" w:rsidRDefault="00A16BB0" w:rsidP="00A16BB0">
      <w:pPr>
        <w:pStyle w:val="1"/>
      </w:pPr>
      <w:r>
        <w:rPr>
          <w:rFonts w:ascii="Times New Roman" w:hAnsi="Times New Roman"/>
          <w:sz w:val="28"/>
        </w:rPr>
        <w:t>Хуй</w:t>
      </w:r>
    </w:p>
    <w:p w14:paraId="51B24E98" w14:textId="17146071" w:rsidR="00A16BB0" w:rsidRPr="00A16BB0" w:rsidRDefault="00A16BB0" w:rsidP="00A16BB0">
      <w:pPr>
        <w:pStyle w:val="2"/>
      </w:pPr>
      <w:r>
        <w:rPr>
          <w:rFonts w:ascii="Times New Roman" w:hAnsi="Times New Roman"/>
          <w:sz w:val="28"/>
        </w:rPr>
        <w:t>хуй</w:t>
      </w:r>
    </w:p>
    <w:p w14:paraId="61098461" w14:textId="77777777" w:rsidR="00A16BB0" w:rsidRDefault="00404C86">
      <w:r>
        <w:rPr>
          <w:rFonts w:ascii="Times New Roman" w:hAnsi="Times New Roman"/>
          <w:sz w:val="28"/>
        </w:rPr>
        <w:t xml:space="preserve">Хуй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</w:p>
    <w:p w14:paraId="3CDCEFAC" w14:textId="47E2136C" w:rsidR="00A16BB0" w:rsidRDefault="00A16BB0" w:rsidP="00A16BB0">
      <w:pPr>
        <w:pStyle w:val="2"/>
      </w:pPr>
      <w:r>
        <w:rPr>
          <w:rFonts w:ascii="Times New Roman" w:hAnsi="Times New Roman"/>
          <w:sz w:val="28"/>
        </w:rPr>
        <w:t>хуй</w:t>
      </w:r>
    </w:p>
    <w:p w14:paraId="642339BE" w14:textId="452879FE" w:rsidR="00434ECE" w:rsidRPr="00404C86" w:rsidRDefault="00404C86">
      <w:r>
        <w:rPr>
          <w:rFonts w:ascii="Times New Roman" w:hAnsi="Times New Roman"/>
          <w:sz w:val="28"/>
        </w:rPr>
        <w:t xml:space="preserve">хуй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lastRenderedPageBreak/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 w:rsidRPr="00404C8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хуй</w:t>
      </w:r>
      <w:proofErr w:type="spellEnd"/>
    </w:p>
    <w:sectPr w:rsidR="00434ECE" w:rsidRPr="00404C86" w:rsidSect="00404C86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86"/>
    <w:rsid w:val="00404C86"/>
    <w:rsid w:val="00434ECE"/>
    <w:rsid w:val="00A16BB0"/>
    <w:rsid w:val="00FB010C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A72A6"/>
  <w15:chartTrackingRefBased/>
  <w15:docId w15:val="{EC78E7C9-FCC5-4E55-ADFB-EBBE4DD1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C86"/>
  </w:style>
  <w:style w:type="paragraph" w:styleId="1">
    <w:name w:val="heading 1"/>
    <w:basedOn w:val="a"/>
    <w:next w:val="a"/>
    <w:link w:val="10"/>
    <w:uiPriority w:val="9"/>
    <w:qFormat/>
    <w:rsid w:val="00404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4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4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4C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4C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4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4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4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4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4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4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4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4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4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4C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4C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4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4C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04C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840</Words>
  <Characters>4789</Characters>
  <Application>Microsoft Office Word</Application>
  <DocSecurity>0</DocSecurity>
  <Lines>39</Lines>
  <Paragraphs>11</Paragraphs>
  <ScaleCrop>false</ScaleCrop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 Кирилл Александрович</dc:creator>
  <cp:keywords/>
  <dc:description/>
  <cp:lastModifiedBy>Кирилл Овсянников</cp:lastModifiedBy>
  <cp:revision>3</cp:revision>
  <dcterms:created xsi:type="dcterms:W3CDTF">2025-05-25T20:37:00Z</dcterms:created>
  <dcterms:modified xsi:type="dcterms:W3CDTF">2025-05-25T20:39:00Z</dcterms:modified>
</cp:coreProperties>
</file>